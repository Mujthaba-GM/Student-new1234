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11" w:rsidRDefault="00551A80">
      <w:pPr>
        <w:pStyle w:val="Title"/>
      </w:pPr>
      <w:r>
        <w:t>Assignment 2 - Rule-Based Systems in Artificial Intelligence</w:t>
      </w:r>
    </w:p>
    <w:p w:rsidR="00346D11" w:rsidRDefault="00551A80">
      <w:r>
        <w:t>Objective: To understand and implement rule-based AI systems using conditional logic in Python.</w:t>
      </w:r>
      <w:r>
        <w:br/>
        <w:t xml:space="preserve">Each student must choose at least one use case and write a Python program that uses IF-THEN rules </w:t>
      </w:r>
      <w:r>
        <w:t>to simulate intelligent behavior. You may optionally enhance your solution with menus, user input validation, or data storage.</w:t>
      </w:r>
    </w:p>
    <w:p w:rsidR="00346D11" w:rsidRDefault="00551A80">
      <w:pPr>
        <w:pStyle w:val="Heading1"/>
      </w:pPr>
      <w:r>
        <w:t>Use Cases (Choose any one)</w:t>
      </w:r>
    </w:p>
    <w:p w:rsidR="00346D11" w:rsidRDefault="00551A80">
      <w:pPr>
        <w:pStyle w:val="Heading2"/>
      </w:pPr>
      <w:r>
        <w:t>1. Vacuum Cleaner Agent</w:t>
      </w:r>
    </w:p>
    <w:p w:rsidR="00346D11" w:rsidRDefault="00551A80">
      <w:r>
        <w:t>Simulate a simple environment with two rooms (A and B). The vacuum cleaner mus</w:t>
      </w:r>
      <w:r>
        <w:t>t clean the rooms based on their dirt status.</w:t>
      </w:r>
      <w:r>
        <w:br/>
        <w:t>Rules Example:</w:t>
      </w:r>
      <w:r>
        <w:br/>
        <w:t>- If location is 'A' and room A is dirty → Clean</w:t>
      </w:r>
      <w:r>
        <w:br/>
        <w:t>- Else if location is 'A' and room A is clean → Move to B</w:t>
      </w:r>
      <w:r>
        <w:br/>
        <w:t>- Repeat until both rooms are clean.</w:t>
      </w:r>
    </w:p>
    <w:p w:rsidR="00346D11" w:rsidRDefault="00551A80">
      <w:pPr>
        <w:pStyle w:val="Heading2"/>
      </w:pPr>
      <w:r>
        <w:t>2. Loan Approval System</w:t>
      </w:r>
    </w:p>
    <w:p w:rsidR="00346D11" w:rsidRDefault="00551A80">
      <w:r>
        <w:t xml:space="preserve">Create a program to decide </w:t>
      </w:r>
      <w:r>
        <w:t>if a loan should be approved based on user's income and credit score.</w:t>
      </w:r>
      <w:r>
        <w:br/>
        <w:t>Rules Example:</w:t>
      </w:r>
      <w:r>
        <w:br/>
        <w:t>- If income &gt; 50000 and credit score &gt; 700 → Approve</w:t>
      </w:r>
      <w:r>
        <w:br/>
        <w:t>- If income &lt; 30000 and credit score &lt; 600 → Reject</w:t>
      </w:r>
      <w:r>
        <w:br/>
        <w:t>- Else → Further Review</w:t>
      </w:r>
    </w:p>
    <w:p w:rsidR="00346D11" w:rsidRDefault="00551A80">
      <w:pPr>
        <w:pStyle w:val="Heading2"/>
      </w:pPr>
      <w:r>
        <w:t>3. Student Grade Classification</w:t>
      </w:r>
    </w:p>
    <w:p w:rsidR="00346D11" w:rsidRDefault="00551A80">
      <w:r>
        <w:t>Build a gr</w:t>
      </w:r>
      <w:r>
        <w:t>ading system that assigns grades based on average marks.</w:t>
      </w:r>
      <w:r>
        <w:br/>
        <w:t>Rules Example:</w:t>
      </w:r>
      <w:r>
        <w:br/>
        <w:t>- Average &gt;= 90 → Grade A</w:t>
      </w:r>
      <w:r>
        <w:br/>
        <w:t>- 75 &lt;= Average &lt; 90 → Grade B</w:t>
      </w:r>
      <w:r>
        <w:br/>
        <w:t>- 50 &lt;= Average &lt; 75 → Grade C</w:t>
      </w:r>
      <w:r>
        <w:br/>
        <w:t>- Else → Fail</w:t>
      </w:r>
    </w:p>
    <w:p w:rsidR="00346D11" w:rsidRDefault="00551A80">
      <w:pPr>
        <w:pStyle w:val="Heading2"/>
      </w:pPr>
      <w:r>
        <w:t>4. Chatbot for Library Assistant</w:t>
      </w:r>
    </w:p>
    <w:p w:rsidR="00346D11" w:rsidRDefault="00551A80">
      <w:r>
        <w:t>Create a basic chatbot that answers simple librar</w:t>
      </w:r>
      <w:r>
        <w:t>y-related questions using rule-based responses.</w:t>
      </w:r>
      <w:r>
        <w:br/>
        <w:t>Rules Example:</w:t>
      </w:r>
      <w:r>
        <w:br/>
      </w:r>
      <w:r>
        <w:lastRenderedPageBreak/>
        <w:t>- If input is 'What are library hours?' → 'Library is open from 9 AM to 5 PM'</w:t>
      </w:r>
      <w:r>
        <w:br/>
        <w:t>- If input is 'Can I borrow books?' → 'Yes, up to 3 books.'</w:t>
      </w:r>
    </w:p>
    <w:p w:rsidR="00346D11" w:rsidRDefault="00551A80">
      <w:pPr>
        <w:pStyle w:val="Heading2"/>
      </w:pPr>
      <w:r>
        <w:t>5. Weather-Based Clothing Suggestion</w:t>
      </w:r>
    </w:p>
    <w:p w:rsidR="00346D11" w:rsidRDefault="00551A80">
      <w:r>
        <w:t>Write a program to</w:t>
      </w:r>
      <w:r>
        <w:t xml:space="preserve"> suggest clothing based on the weather temperature input.</w:t>
      </w:r>
      <w:r>
        <w:br/>
        <w:t>Rules Example:</w:t>
      </w:r>
      <w:r>
        <w:br/>
        <w:t>- Temp &lt; 10 → Wear a jacket</w:t>
      </w:r>
      <w:r>
        <w:br/>
        <w:t>- 10 &lt;= Temp &lt;= 25 → Wear a hoodie</w:t>
      </w:r>
      <w:r>
        <w:br/>
        <w:t>- Temp &gt; 25 → Wear light clothes</w:t>
      </w:r>
      <w:bookmarkStart w:id="0" w:name="_GoBack"/>
      <w:bookmarkEnd w:id="0"/>
    </w:p>
    <w:sectPr w:rsidR="00346D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D11"/>
    <w:rsid w:val="00551A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79A3F2-FECB-47FA-A9B9-3E4EE209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1957A9-75F4-4A9E-AFCD-6E6EAB7B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Mujthaba</cp:lastModifiedBy>
  <cp:revision>2</cp:revision>
  <dcterms:created xsi:type="dcterms:W3CDTF">2025-06-14T15:23:00Z</dcterms:created>
  <dcterms:modified xsi:type="dcterms:W3CDTF">2025-06-14T15:23:00Z</dcterms:modified>
  <cp:category/>
</cp:coreProperties>
</file>